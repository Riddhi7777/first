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443" w:firstLineChars="2150"/>
        <w:rPr>
          <w:rFonts w:hint="default"/>
          <w:b/>
          <w:bCs/>
          <w:sz w:val="16"/>
          <w:szCs w:val="16"/>
          <w:lang w:val="en-US"/>
        </w:rPr>
      </w:pPr>
      <w:r>
        <w:rPr>
          <w:rFonts w:hint="default"/>
          <w:b/>
          <w:bCs/>
          <w:sz w:val="16"/>
          <w:szCs w:val="16"/>
          <w:lang w:val="en-US"/>
        </w:rPr>
        <w:t>DON BOSCO COLLEGE, PANJIM</w:t>
      </w:r>
    </w:p>
    <w:p>
      <w:pPr>
        <w:ind w:firstLine="3043" w:firstLineChars="1900"/>
        <w:rPr>
          <w:rFonts w:hint="default"/>
          <w:b/>
          <w:bCs/>
          <w:sz w:val="16"/>
          <w:szCs w:val="16"/>
          <w:lang w:val="en-US"/>
        </w:rPr>
      </w:pPr>
      <w:r>
        <w:rPr>
          <w:rFonts w:hint="default"/>
          <w:b/>
          <w:bCs/>
          <w:sz w:val="16"/>
          <w:szCs w:val="16"/>
          <w:lang w:val="en-US"/>
        </w:rPr>
        <w:t>DEPARTMENT OF COMPUTER APPLICATIONS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b/>
          <w:bCs/>
          <w:sz w:val="16"/>
          <w:szCs w:val="16"/>
          <w:lang w:val="en-US"/>
        </w:rPr>
        <w:t xml:space="preserve">              SYBCA                                                                                    PRACTICAL   ISA              </w:t>
      </w:r>
      <w:r>
        <w:rPr>
          <w:rFonts w:hint="default"/>
          <w:sz w:val="16"/>
          <w:szCs w:val="16"/>
          <w:lang w:val="en-US"/>
        </w:rPr>
        <w:t xml:space="preserve">                                                             </w:t>
      </w:r>
    </w:p>
    <w:p>
      <w:pPr>
        <w:ind w:firstLine="80" w:firstLineChars="50"/>
        <w:rPr>
          <w:rFonts w:hint="default"/>
          <w:b/>
          <w:bCs/>
          <w:sz w:val="16"/>
          <w:szCs w:val="16"/>
          <w:lang w:val="en-US"/>
        </w:rPr>
      </w:pPr>
      <w:r>
        <w:rPr>
          <w:rFonts w:hint="default"/>
          <w:b/>
          <w:bCs/>
          <w:sz w:val="16"/>
          <w:szCs w:val="16"/>
          <w:lang w:val="en-US"/>
        </w:rPr>
        <w:t xml:space="preserve">DATE:16/2/24   </w:t>
      </w:r>
      <w:r>
        <w:rPr>
          <w:rFonts w:hint="default"/>
          <w:sz w:val="16"/>
          <w:szCs w:val="16"/>
          <w:lang w:val="en-US"/>
        </w:rPr>
        <w:t xml:space="preserve">                                                                  </w:t>
      </w:r>
      <w:r>
        <w:rPr>
          <w:rFonts w:hint="default"/>
          <w:b/>
          <w:bCs/>
          <w:sz w:val="16"/>
          <w:szCs w:val="16"/>
          <w:lang w:val="en-US"/>
        </w:rPr>
        <w:t>SUBJECT: CASE TOOLS LAB</w:t>
      </w:r>
      <w:r>
        <w:rPr>
          <w:rFonts w:hint="default"/>
          <w:b w:val="0"/>
          <w:bCs w:val="0"/>
          <w:sz w:val="16"/>
          <w:szCs w:val="16"/>
          <w:lang w:val="en-US"/>
        </w:rPr>
        <w:t xml:space="preserve">     </w:t>
      </w:r>
      <w:r>
        <w:rPr>
          <w:rFonts w:hint="default"/>
          <w:sz w:val="16"/>
          <w:szCs w:val="16"/>
          <w:lang w:val="en-US"/>
        </w:rPr>
        <w:t xml:space="preserve">                </w:t>
      </w:r>
      <w:r>
        <w:rPr>
          <w:rFonts w:hint="default"/>
          <w:b/>
          <w:bCs/>
          <w:sz w:val="16"/>
          <w:szCs w:val="16"/>
          <w:lang w:val="en-US"/>
        </w:rPr>
        <w:t xml:space="preserve">                                                MARKS:10    </w:t>
      </w:r>
      <w:r>
        <w:rPr>
          <w:rFonts w:hint="default"/>
          <w:sz w:val="16"/>
          <w:szCs w:val="16"/>
          <w:lang w:val="en-US"/>
        </w:rPr>
        <w:t xml:space="preserve">  </w:t>
      </w:r>
    </w:p>
    <w:p>
      <w:pPr>
        <w:ind w:left="0" w:leftChars="0" w:firstLine="701" w:firstLineChars="2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BATCH 1   -SET 1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and run Junit tests in Eclipse for the following and write the test cases:</w:t>
      </w:r>
    </w:p>
    <w:p>
      <w:pPr>
        <w:numPr>
          <w:ilvl w:val="0"/>
          <w:numId w:val="0"/>
        </w:numPr>
        <w:ind w:right="1094" w:righ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a.Java program to find factorial of a number.                                                                       5 mks</w:t>
      </w:r>
    </w:p>
    <w:p>
      <w:pPr>
        <w:numPr>
          <w:ilvl w:val="0"/>
          <w:numId w:val="0"/>
        </w:numPr>
        <w:ind w:right="1094" w:righ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b.Write a program for fibonacci series of 6  using junit.                                                      5 mks                                                                     </w:t>
      </w:r>
    </w:p>
    <w:p>
      <w:p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</w:t>
      </w:r>
      <w:r>
        <w:rPr>
          <w:rFonts w:hint="default"/>
          <w:b/>
          <w:bCs/>
          <w:sz w:val="28"/>
          <w:szCs w:val="28"/>
          <w:lang w:val="en-US"/>
        </w:rPr>
        <w:t>BATCH1  - SET 2</w:t>
      </w:r>
    </w:p>
    <w:p>
      <w:p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1.Use Junit test frameworks to write your unit tests:</w:t>
      </w:r>
    </w:p>
    <w:p>
      <w:p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a.Test a method of swapping of two numbers in an array using Junit.                         5 mks</w:t>
      </w:r>
    </w:p>
    <w:p>
      <w:p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b.Perform two simple operations that can be performed on a calculator using  junit.  5mks</w:t>
      </w:r>
    </w:p>
    <w:p>
      <w:p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</w:t>
      </w: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</w:t>
      </w: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4484" w:firstLineChars="2800"/>
        <w:rPr>
          <w:rFonts w:hint="default"/>
          <w:b/>
          <w:bCs/>
          <w:sz w:val="16"/>
          <w:szCs w:val="16"/>
          <w:lang w:val="en-US"/>
        </w:rPr>
      </w:pPr>
      <w:r>
        <w:rPr>
          <w:rFonts w:hint="default"/>
          <w:b/>
          <w:bCs/>
          <w:sz w:val="16"/>
          <w:szCs w:val="16"/>
          <w:lang w:val="en-US"/>
        </w:rPr>
        <w:t>DON BOSCO COLLEGE, PANJIM</w:t>
      </w:r>
    </w:p>
    <w:p>
      <w:pPr>
        <w:ind w:firstLine="3043" w:firstLineChars="1900"/>
        <w:rPr>
          <w:rFonts w:hint="default"/>
          <w:b/>
          <w:bCs/>
          <w:sz w:val="16"/>
          <w:szCs w:val="16"/>
          <w:lang w:val="en-US"/>
        </w:rPr>
      </w:pPr>
      <w:r>
        <w:rPr>
          <w:rFonts w:hint="default"/>
          <w:b/>
          <w:bCs/>
          <w:sz w:val="16"/>
          <w:szCs w:val="16"/>
          <w:lang w:val="en-US"/>
        </w:rPr>
        <w:t>DEPARTMENT OF COMPUTER APPLICATIONS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b/>
          <w:bCs/>
          <w:sz w:val="16"/>
          <w:szCs w:val="16"/>
          <w:lang w:val="en-US"/>
        </w:rPr>
        <w:t xml:space="preserve">              SYBCA                                                                                    PRACTICAL   ISA              </w:t>
      </w:r>
      <w:r>
        <w:rPr>
          <w:rFonts w:hint="default"/>
          <w:sz w:val="16"/>
          <w:szCs w:val="16"/>
          <w:lang w:val="en-US"/>
        </w:rPr>
        <w:t xml:space="preserve">                                                             </w:t>
      </w:r>
    </w:p>
    <w:p>
      <w:pPr>
        <w:ind w:left="0" w:leftChars="0" w:firstLine="721" w:firstLineChars="450"/>
        <w:rPr>
          <w:rFonts w:hint="default"/>
          <w:lang w:val="en-US"/>
        </w:rPr>
      </w:pPr>
      <w:r>
        <w:rPr>
          <w:rFonts w:hint="default"/>
          <w:b/>
          <w:bCs/>
          <w:sz w:val="16"/>
          <w:szCs w:val="16"/>
          <w:lang w:val="en-US"/>
        </w:rPr>
        <w:t xml:space="preserve">DATE:16/2/24   </w:t>
      </w:r>
      <w:r>
        <w:rPr>
          <w:rFonts w:hint="default"/>
          <w:sz w:val="16"/>
          <w:szCs w:val="16"/>
          <w:lang w:val="en-US"/>
        </w:rPr>
        <w:t xml:space="preserve">                                                                               </w:t>
      </w:r>
      <w:r>
        <w:rPr>
          <w:rFonts w:hint="default"/>
          <w:b/>
          <w:bCs/>
          <w:sz w:val="16"/>
          <w:szCs w:val="16"/>
          <w:lang w:val="en-US"/>
        </w:rPr>
        <w:t>SUBJECT: CASE TOOLS LAB</w:t>
      </w:r>
      <w:r>
        <w:rPr>
          <w:rFonts w:hint="default"/>
          <w:b w:val="0"/>
          <w:bCs w:val="0"/>
          <w:sz w:val="16"/>
          <w:szCs w:val="16"/>
          <w:lang w:val="en-US"/>
        </w:rPr>
        <w:t xml:space="preserve">     </w:t>
      </w:r>
      <w:r>
        <w:rPr>
          <w:rFonts w:hint="default"/>
          <w:sz w:val="16"/>
          <w:szCs w:val="16"/>
          <w:lang w:val="en-US"/>
        </w:rPr>
        <w:t xml:space="preserve">                </w:t>
      </w:r>
      <w:r>
        <w:rPr>
          <w:rFonts w:hint="default"/>
          <w:b/>
          <w:bCs/>
          <w:sz w:val="16"/>
          <w:szCs w:val="16"/>
          <w:lang w:val="en-US"/>
        </w:rPr>
        <w:t xml:space="preserve">                                                MARKS:10    </w:t>
      </w: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900" w:firstLineChars="4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 BATCH 3- SET 1</w:t>
      </w:r>
    </w:p>
    <w:p>
      <w:p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1.Use Junit test frameworks to write your unit tests:</w:t>
      </w:r>
    </w:p>
    <w:p>
      <w:p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a.Perform sorting of an array using junit.                                                                             5 mks</w:t>
      </w:r>
    </w:p>
    <w:p>
      <w:pPr>
        <w:ind w:left="1120" w:leftChars="0" w:hanging="1120" w:hangingChars="4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Perform mutilication and division that can be performed on a calculator using  junit.  5     </w:t>
      </w:r>
      <w:r>
        <w:rPr>
          <w:rFonts w:hint="default"/>
          <w:b/>
          <w:bCs/>
          <w:sz w:val="28"/>
          <w:szCs w:val="28"/>
          <w:lang w:val="en-US"/>
        </w:rPr>
        <w:t>BATCH 3- SET 2</w:t>
      </w:r>
    </w:p>
    <w:p>
      <w:pPr>
        <w:numPr>
          <w:ilvl w:val="0"/>
          <w:numId w:val="0"/>
        </w:numPr>
        <w:ind w:leftChars="0" w:right="1094" w:righ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1.Create and run Junit tests in Eclipse for the following and write the test cases:</w:t>
      </w:r>
    </w:p>
    <w:p>
      <w:pPr>
        <w:numPr>
          <w:ilvl w:val="0"/>
          <w:numId w:val="0"/>
        </w:numPr>
        <w:ind w:leftChars="0" w:right="1094" w:righ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a. Perform reversal of a n digit 987654 number using junit.                                          5 mks</w:t>
      </w:r>
    </w:p>
    <w:p>
      <w:pPr>
        <w:numPr>
          <w:ilvl w:val="0"/>
          <w:numId w:val="0"/>
        </w:numPr>
        <w:ind w:leftChars="0" w:right="1094" w:righ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b.Java program to print fibonacci series  of a number 7 using junit.                            5 mks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             </w:t>
      </w:r>
    </w:p>
    <w:p>
      <w:pPr>
        <w:numPr>
          <w:ilvl w:val="0"/>
          <w:numId w:val="0"/>
        </w:numPr>
        <w:ind w:leftChars="0" w:right="1094" w:righ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 w:right="1094" w:righ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</w:t>
      </w:r>
    </w:p>
    <w:p/>
    <w:sectPr>
      <w:pgSz w:w="15005" w:h="20822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F568B41"/>
    <w:multiLevelType w:val="singleLevel"/>
    <w:tmpl w:val="2F568B41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C2A2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F55659"/>
    <w:rsid w:val="35A37C0D"/>
    <w:rsid w:val="35D61BDE"/>
    <w:rsid w:val="3DEC2A23"/>
    <w:rsid w:val="491E5C16"/>
    <w:rsid w:val="5E103D5E"/>
    <w:rsid w:val="69AF1771"/>
    <w:rsid w:val="6C2765FC"/>
    <w:rsid w:val="6FD63824"/>
    <w:rsid w:val="7F29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328" w:line="312" w:lineRule="auto"/>
      <w:ind w:left="1066" w:right="1094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328" w:line="312" w:lineRule="auto"/>
      <w:ind w:left="1066" w:right="1094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2024-02-15T12:07:00Z</dcterms:created>
  <dc:creator>riddhi desai</dc:creator>
  <cp:lastModifiedBy>RIDDHI DESAI</cp:lastModifiedBy>
  <dcterms:modified xsi:type="dcterms:W3CDTF">2024-02-17T06:05:22Z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0A299A81B3654E6BB8166F63640234B4_11</vt:lpwstr>
  </property>
</Properties>
</file>